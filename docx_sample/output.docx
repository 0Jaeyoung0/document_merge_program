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159D265" w14:textId="77777777" w:rsidR="008B626C" w:rsidRDefault="008B626C" w:rsidP="008B626C">
      <w:pPr>
        <w:pStyle w:val="a6"/>
        <w:numPr>
          <w:ilvl w:val="0"/>
          <w:numId w:val="1"/>
        </w:numPr>
      </w:pPr>
      <w:r>
        <w:rPr>
          <w:rFonts w:hint="eastAsia"/>
        </w:rPr>
        <w:t>번호 매기기</w:t>
      </w:r>
    </w:p>
    <w:p w14:paraId="5DE92F87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55D128C8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54165938" w14:textId="77777777" w:rsidR="008B626C" w:rsidRDefault="008B626C" w:rsidP="008B626C">
      <w:pPr>
        <w:pStyle w:val="a6"/>
        <w:numPr>
          <w:ilvl w:val="0"/>
          <w:numId w:val="1"/>
        </w:numPr>
      </w:pPr>
      <w:r>
        <w:rPr>
          <w:rFonts w:hint="eastAsia"/>
        </w:rPr>
        <w:t>번호 매기기</w:t>
      </w:r>
    </w:p>
    <w:p w14:paraId="7869AE01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09455573" w14:textId="77777777" w:rsidR="008B626C" w:rsidRDefault="008B626C" w:rsidP="008B626C">
      <w:pPr>
        <w:pStyle w:val="a6"/>
        <w:numPr>
          <w:ilvl w:val="1"/>
          <w:numId w:val="1"/>
        </w:numPr>
      </w:pPr>
      <w:r>
        <w:rPr>
          <w:rFonts w:hint="eastAsia"/>
        </w:rPr>
        <w:t>다단계 번호</w:t>
      </w:r>
    </w:p>
    <w:p w14:paraId="43EBE4A2" w14:textId="77777777" w:rsidR="008B626C" w:rsidRDefault="008B626C" w:rsidP="008B626C"/>
    <w:p w14:paraId="4BAEFC1C" w14:textId="77777777" w:rsidR="008B626C" w:rsidRDefault="008B626C" w:rsidP="008B626C">
      <w:r>
        <w:rPr>
          <w:rFonts w:hint="eastAsia"/>
        </w:rPr>
        <w:t>테스트용 파일입니다.</w:t>
      </w:r>
    </w:p>
    <w:p w14:paraId="130A8F2C" w14:textId="77777777" w:rsidR="008B626C" w:rsidRPr="006860B5" w:rsidRDefault="008B626C" w:rsidP="008B626C">
      <w:pPr>
        <w:rPr>
          <w:rFonts w:ascii="궁서체" w:eastAsia="궁서체" w:hAnsi="궁서체"/>
          <w:sz w:val="24"/>
          <w:szCs w:val="24"/>
        </w:rPr>
      </w:pPr>
      <w:r w:rsidRPr="006860B5">
        <w:rPr>
          <w:rFonts w:ascii="궁서체" w:eastAsia="궁서체" w:hAnsi="궁서체" w:cs="맑은 고딕" w:hint="eastAsia"/>
          <w:sz w:val="24"/>
          <w:szCs w:val="24"/>
        </w:rPr>
        <w:t>테스트용</w:t>
      </w:r>
      <w:r>
        <w:rPr>
          <w:rFonts w:ascii="궁서체" w:eastAsia="궁서체" w:hAnsi="궁서체" w:cs="맑은 고딕" w:hint="eastAsia"/>
          <w:sz w:val="24"/>
          <w:szCs w:val="24"/>
        </w:rPr>
        <w:t xml:space="preserve"> 파일입</w:t>
      </w:r>
      <w:r w:rsidRPr="006860B5">
        <w:rPr>
          <w:rFonts w:ascii="궁서체" w:eastAsia="궁서체" w:hAnsi="궁서체" w:cs="맑은 고딕" w:hint="eastAsia"/>
          <w:sz w:val="24"/>
          <w:szCs w:val="24"/>
        </w:rPr>
        <w:t>니다</w:t>
      </w:r>
      <w:r w:rsidRPr="006860B5">
        <w:rPr>
          <w:rFonts w:ascii="궁서체" w:eastAsia="궁서체" w:hAnsi="궁서체" w:hint="eastAsia"/>
          <w:sz w:val="24"/>
          <w:szCs w:val="24"/>
        </w:rPr>
        <w:t>.</w:t>
      </w:r>
    </w:p>
    <w:p w14:paraId="17234C06" w14:textId="77777777" w:rsidR="008B626C" w:rsidRPr="006860B5" w:rsidRDefault="008B626C" w:rsidP="008B626C">
      <w:pPr>
        <w:rPr>
          <w:rFonts w:ascii="HY엽서L" w:eastAsia="HY엽서L" w:hAnsi="HGMinchoE"/>
          <w:sz w:val="40"/>
          <w:szCs w:val="40"/>
        </w:rPr>
      </w:pPr>
      <w:r w:rsidRPr="006860B5">
        <w:rPr>
          <w:rFonts w:ascii="HY엽서L" w:eastAsia="HY엽서L" w:hAnsi="맑은 고딕" w:cs="맑은 고딕" w:hint="eastAsia"/>
          <w:sz w:val="40"/>
          <w:szCs w:val="40"/>
        </w:rPr>
        <w:t>테스트용</w:t>
      </w:r>
      <w:r>
        <w:rPr>
          <w:rFonts w:ascii="HY엽서L" w:eastAsia="HY엽서L" w:hAnsi="맑은 고딕" w:cs="맑은 고딕" w:hint="eastAsia"/>
          <w:sz w:val="40"/>
          <w:szCs w:val="40"/>
        </w:rPr>
        <w:t xml:space="preserve"> 파일</w:t>
      </w:r>
      <w:r w:rsidRPr="006860B5">
        <w:rPr>
          <w:rFonts w:ascii="HY엽서L" w:eastAsia="HY엽서L" w:hAnsi="맑은 고딕" w:cs="맑은 고딕" w:hint="eastAsia"/>
          <w:sz w:val="40"/>
          <w:szCs w:val="40"/>
        </w:rPr>
        <w:t>입니다</w:t>
      </w:r>
      <w:r w:rsidRPr="006860B5">
        <w:rPr>
          <w:rFonts w:ascii="HY엽서L" w:eastAsia="HY엽서L" w:hAnsi="HGMinchoE" w:hint="eastAsia"/>
          <w:sz w:val="40"/>
          <w:szCs w:val="40"/>
        </w:rPr>
        <w:t>.</w:t>
      </w:r>
    </w:p>
    <w:p w14:paraId="40284F22" w14:textId="77777777" w:rsidR="008B626C" w:rsidRPr="006860B5" w:rsidRDefault="008B626C" w:rsidP="008B626C">
      <w:pPr>
        <w:rPr>
          <w:rFonts w:ascii="HY목각파임B" w:eastAsia="HY목각파임B" w:hAnsi="HGGothicE"/>
          <w:sz w:val="32"/>
          <w:szCs w:val="32"/>
        </w:rPr>
      </w:pPr>
      <w:r w:rsidRPr="006860B5">
        <w:rPr>
          <w:rFonts w:ascii="HY목각파임B" w:eastAsia="HY목각파임B" w:hAnsi="맑은 고딕" w:cs="맑은 고딕" w:hint="eastAsia"/>
          <w:sz w:val="32"/>
          <w:szCs w:val="32"/>
        </w:rPr>
        <w:t>테스트용</w:t>
      </w:r>
      <w:r>
        <w:rPr>
          <w:rFonts w:ascii="HY목각파임B" w:eastAsia="HY목각파임B" w:hAnsi="맑은 고딕" w:cs="맑은 고딕" w:hint="eastAsia"/>
          <w:sz w:val="32"/>
          <w:szCs w:val="32"/>
        </w:rPr>
        <w:t xml:space="preserve"> 파일</w:t>
      </w:r>
      <w:r w:rsidRPr="006860B5">
        <w:rPr>
          <w:rFonts w:ascii="HY목각파임B" w:eastAsia="HY목각파임B" w:hAnsi="맑은 고딕" w:cs="맑은 고딕" w:hint="eastAsia"/>
          <w:sz w:val="32"/>
          <w:szCs w:val="32"/>
        </w:rPr>
        <w:t>입니다</w:t>
      </w:r>
      <w:r w:rsidRPr="006860B5">
        <w:rPr>
          <w:rFonts w:ascii="HY목각파임B" w:eastAsia="HY목각파임B" w:hAnsi="HGGothicE" w:hint="eastAsia"/>
          <w:sz w:val="32"/>
          <w:szCs w:val="32"/>
        </w:rPr>
        <w:t>.</w:t>
      </w:r>
    </w:p>
    <w:p w14:paraId="657093BB" w14:textId="77777777" w:rsidR="008B626C" w:rsidRPr="006860B5" w:rsidRDefault="008B626C" w:rsidP="008B626C">
      <w:pPr>
        <w:rPr>
          <w:rFonts w:ascii="HyhwpEQ" w:eastAsia="HyhwpEQ"/>
          <w:sz w:val="28"/>
          <w:szCs w:val="28"/>
        </w:rPr>
      </w:pPr>
      <w:r w:rsidRPr="006860B5">
        <w:rPr>
          <w:rFonts w:ascii="바탕" w:eastAsia="바탕" w:hAnsi="바탕" w:cs="바탕" w:hint="eastAsia"/>
          <w:sz w:val="28"/>
          <w:szCs w:val="28"/>
        </w:rPr>
        <w:t>테스트용</w:t>
      </w:r>
      <w:r>
        <w:rPr>
          <w:rFonts w:ascii="바탕" w:eastAsia="바탕" w:hAnsi="바탕" w:cs="바탕" w:hint="eastAsia"/>
          <w:sz w:val="28"/>
          <w:szCs w:val="28"/>
        </w:rPr>
        <w:t xml:space="preserve"> 파일</w:t>
      </w:r>
      <w:r w:rsidRPr="006860B5">
        <w:rPr>
          <w:rFonts w:ascii="바탕" w:eastAsia="바탕" w:hAnsi="바탕" w:cs="바탕" w:hint="eastAsia"/>
          <w:sz w:val="28"/>
          <w:szCs w:val="28"/>
        </w:rPr>
        <w:t>입니다</w:t>
      </w:r>
      <w:r w:rsidRPr="006860B5">
        <w:rPr>
          <w:rFonts w:ascii="HyhwpEQ" w:eastAsia="HyhwpEQ" w:hint="eastAsia"/>
          <w:sz w:val="28"/>
          <w:szCs w:val="28"/>
        </w:rPr>
        <w:t>.</w:t>
      </w:r>
    </w:p>
    <w:p w14:paraId="2AE0589B" w14:textId="77777777" w:rsidR="008B626C" w:rsidRPr="006860B5" w:rsidRDefault="008B626C" w:rsidP="008B626C">
      <w:pPr>
        <w:rPr>
          <w:sz w:val="44"/>
          <w:szCs w:val="44"/>
        </w:rPr>
      </w:pPr>
      <w:r w:rsidRPr="006860B5">
        <w:rPr>
          <w:rFonts w:hint="eastAsia"/>
          <w:sz w:val="44"/>
          <w:szCs w:val="44"/>
        </w:rPr>
        <w:t>테스트용</w:t>
      </w:r>
      <w:r>
        <w:rPr>
          <w:rFonts w:hint="eastAsia"/>
          <w:sz w:val="44"/>
          <w:szCs w:val="44"/>
        </w:rPr>
        <w:t xml:space="preserve"> 파일</w:t>
      </w:r>
      <w:r w:rsidRPr="006860B5">
        <w:rPr>
          <w:rFonts w:hint="eastAsia"/>
          <w:sz w:val="44"/>
          <w:szCs w:val="44"/>
        </w:rPr>
        <w:t>입니다.</w:t>
      </w:r>
    </w:p>
    <w:p w14:paraId="7BB40CD2" w14:textId="77777777" w:rsidR="008B626C" w:rsidRPr="006860B5" w:rsidRDefault="008B626C" w:rsidP="008B626C">
      <w:pPr>
        <w:rPr>
          <w:rFonts w:ascii="HY그래픽M" w:eastAsia="HY그래픽M"/>
          <w:sz w:val="44"/>
          <w:szCs w:val="44"/>
        </w:rPr>
      </w:pPr>
      <w:r w:rsidRPr="006860B5">
        <w:rPr>
          <w:rFonts w:ascii="HY그래픽M" w:eastAsia="HY그래픽M" w:hint="eastAsia"/>
          <w:sz w:val="44"/>
          <w:szCs w:val="44"/>
        </w:rPr>
        <w:t>테스트용</w:t>
      </w:r>
      <w:r>
        <w:rPr>
          <w:rFonts w:ascii="HY그래픽M" w:eastAsia="HY그래픽M" w:hint="eastAsia"/>
          <w:sz w:val="44"/>
          <w:szCs w:val="44"/>
        </w:rPr>
        <w:t xml:space="preserve"> 파일</w:t>
      </w:r>
      <w:r w:rsidRPr="006860B5">
        <w:rPr>
          <w:rFonts w:ascii="HY그래픽M" w:eastAsia="HY그래픽M" w:hint="eastAsia"/>
          <w:sz w:val="44"/>
          <w:szCs w:val="44"/>
        </w:rPr>
        <w:t>입니다.</w:t>
      </w:r>
    </w:p>
    <w:p w14:paraId="455CBE50" w14:textId="77777777" w:rsidR="008B626C" w:rsidRPr="006860B5" w:rsidRDefault="008B626C" w:rsidP="008B626C">
      <w:pPr>
        <w:rPr>
          <w:rFonts w:ascii="HY헤드라인M" w:eastAsia="HY헤드라인M"/>
          <w:sz w:val="40"/>
          <w:szCs w:val="40"/>
        </w:rPr>
      </w:pPr>
      <w:r w:rsidRPr="006860B5">
        <w:rPr>
          <w:rFonts w:ascii="HY헤드라인M" w:eastAsia="HY헤드라인M" w:hint="eastAsia"/>
          <w:sz w:val="40"/>
          <w:szCs w:val="40"/>
        </w:rPr>
        <w:t>테스트용</w:t>
      </w:r>
      <w:r>
        <w:rPr>
          <w:rFonts w:ascii="HY헤드라인M" w:eastAsia="HY헤드라인M" w:hint="eastAsia"/>
          <w:sz w:val="40"/>
          <w:szCs w:val="40"/>
        </w:rPr>
        <w:t xml:space="preserve"> 파일</w:t>
      </w:r>
      <w:r w:rsidRPr="006860B5">
        <w:rPr>
          <w:rFonts w:ascii="HY헤드라인M" w:eastAsia="HY헤드라인M" w:hint="eastAsia"/>
          <w:sz w:val="40"/>
          <w:szCs w:val="40"/>
        </w:rPr>
        <w:t>입니다.</w:t>
      </w:r>
    </w:p>
    <w:p w14:paraId="2F560ACB" w14:textId="5C5AC9AB" w:rsidR="00291E29" w:rsidRDefault="00291E29">
      <w:pPr>
        <w:rPr>
          <w:rFonts w:hint="eastAsia"/>
        </w:rPr>
      </w:pPr>
    </w:p>
    <w:sectPr w:rsidR="00291E29">
      <w:pgSz w:w="11906" w:h="16838"/>
      <w:pgMar w:top="1701" w:right="1440" w:bottom="1440" w:left="1440" w:header="851" w:footer="992" w:gutter="0"/>
      <w:cols w:space="425"/>
      <w:docGrid w:linePitch="360"/>
    </w:sectPr>
    <w:p w14:paraId="7C5ECAD7" w14:textId="12A2824A" w:rsidR="00BD5E30" w:rsidRDefault="00573D1B" w:rsidP="00DA1195">
      <w:pPr>
        <w:rPr>
          <w:noProof/>
        </w:rPr>
      </w:pPr>
      <w:r>
        <w:rPr>
          <w:noProof/>
        </w:rPr>
        <w:drawing>
          <wp:inline distT="0" distB="0" distL="0" distR="0" wp14:anchorId="064460B6" wp14:editId="7F6D1D4E">
            <wp:extent cx="2743200" cy="1666875"/>
            <wp:effectExtent l="0" t="0" r="0" b="9525"/>
            <wp:docPr id="1132840210" name="그림 1" descr="21,849,900개 이상의 풍경 이미지 스톡 사진, 그림 및 Royalty-Free 이미지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,849,900개 이상의 풍경 이미지 스톡 사진, 그림 및 Royalty-Free 이미지 - iSt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8DE49" wp14:editId="12AFA5DB">
            <wp:extent cx="2770496" cy="1668049"/>
            <wp:effectExtent l="0" t="0" r="0" b="8890"/>
            <wp:docPr id="779352520" name="그림 3" descr="tid292t0027* 겨울 풍경 겨울 풍경 겨울 풍경 겨울 풍경 겨울 풍경 - 이미지투데이 :: 통로이미지(주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id292t0027* 겨울 풍경 겨울 풍경 겨울 풍경 겨울 풍경 겨울 풍경 - 이미지투데이 :: 통로이미지(주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71" cy="167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D96A2" w14:textId="0E56F99E" w:rsidR="00573D1B" w:rsidRDefault="00573D1B" w:rsidP="00DA1195">
      <w:r>
        <w:rPr>
          <w:noProof/>
        </w:rPr>
        <w:drawing>
          <wp:inline distT="0" distB="0" distL="0" distR="0" wp14:anchorId="3C4C38EC" wp14:editId="62C2456D">
            <wp:extent cx="2702257" cy="1798229"/>
            <wp:effectExtent l="0" t="0" r="3175" b="0"/>
            <wp:docPr id="1477290849" name="그림 4" descr="아름다운 바다 풍경 | 프리미엄 사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아름다운 바다 풍경 | 프리미엄 사진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40" cy="18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64"/>
        <w:gridCol w:w="2284"/>
        <w:gridCol w:w="2284"/>
        <w:gridCol w:w="2284"/>
      </w:tblGrid>
      <w:tr w:rsidR="00E46683" w14:paraId="4F609643" w14:textId="77777777" w:rsidTr="00E46683">
        <w:tc>
          <w:tcPr>
            <w:tcW w:w="2164" w:type="dxa"/>
            <w:shd w:val="clear" w:color="auto" w:fill="808080" w:themeFill="background1" w:themeFillShade="80"/>
          </w:tcPr>
          <w:p w14:paraId="0B748B06" w14:textId="77777777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  <w:tc>
          <w:tcPr>
            <w:tcW w:w="2284" w:type="dxa"/>
            <w:shd w:val="clear" w:color="auto" w:fill="808080" w:themeFill="background1" w:themeFillShade="80"/>
          </w:tcPr>
          <w:p w14:paraId="2F80DDD3" w14:textId="34D5DC63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이미지1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7DCAB6FF" w14:textId="2B083B9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이미지2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14:paraId="64DB628D" w14:textId="1B83820D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이미지3</w:t>
            </w:r>
          </w:p>
        </w:tc>
      </w:tr>
      <w:tr w:rsidR="00E46683" w14:paraId="5E34E6AA" w14:textId="77777777" w:rsidTr="00F33189">
        <w:tc>
          <w:tcPr>
            <w:tcW w:w="2164" w:type="dxa"/>
            <w:shd w:val="clear" w:color="auto" w:fill="A6A6A6" w:themeFill="background1" w:themeFillShade="A6"/>
          </w:tcPr>
          <w:p w14:paraId="327F501C" w14:textId="30EA36F5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배경</w:t>
            </w:r>
          </w:p>
        </w:tc>
        <w:tc>
          <w:tcPr>
            <w:tcW w:w="2284" w:type="dxa"/>
          </w:tcPr>
          <w:p w14:paraId="4771566A" w14:textId="11061C7B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산</w:t>
            </w:r>
          </w:p>
        </w:tc>
        <w:tc>
          <w:tcPr>
            <w:tcW w:w="2284" w:type="dxa"/>
          </w:tcPr>
          <w:p w14:paraId="620D04AF" w14:textId="367AEA1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바다</w:t>
            </w:r>
          </w:p>
        </w:tc>
        <w:tc>
          <w:tcPr>
            <w:tcW w:w="2284" w:type="dxa"/>
          </w:tcPr>
          <w:p w14:paraId="2879A829" w14:textId="7F7EBC79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바다</w:t>
            </w:r>
          </w:p>
        </w:tc>
      </w:tr>
      <w:tr w:rsidR="00E46683" w14:paraId="1FEC6041" w14:textId="77777777" w:rsidTr="00F33189">
        <w:tc>
          <w:tcPr>
            <w:tcW w:w="2164" w:type="dxa"/>
            <w:shd w:val="clear" w:color="auto" w:fill="A6A6A6" w:themeFill="background1" w:themeFillShade="A6"/>
          </w:tcPr>
          <w:p w14:paraId="493AF139" w14:textId="56ACD4BB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계절</w:t>
            </w:r>
          </w:p>
        </w:tc>
        <w:tc>
          <w:tcPr>
            <w:tcW w:w="2284" w:type="dxa"/>
          </w:tcPr>
          <w:p w14:paraId="2E81E352" w14:textId="59310934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봄</w:t>
            </w:r>
          </w:p>
        </w:tc>
        <w:tc>
          <w:tcPr>
            <w:tcW w:w="2284" w:type="dxa"/>
          </w:tcPr>
          <w:p w14:paraId="47FA9947" w14:textId="16957B8C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겨울</w:t>
            </w:r>
          </w:p>
        </w:tc>
        <w:tc>
          <w:tcPr>
            <w:tcW w:w="2284" w:type="dxa"/>
          </w:tcPr>
          <w:p w14:paraId="73D7267C" w14:textId="3E985347" w:rsidR="00E46683" w:rsidRPr="00391E64" w:rsidRDefault="00E46683" w:rsidP="00573D1B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391E64">
              <w:rPr>
                <w:rFonts w:ascii="맑은 고딕" w:eastAsia="맑은 고딕" w:hAnsi="맑은 고딕" w:hint="eastAsia"/>
                <w:sz w:val="40"/>
                <w:szCs w:val="40"/>
              </w:rPr>
              <w:t>여름</w:t>
            </w:r>
          </w:p>
        </w:tc>
      </w:tr>
    </w:tbl>
    <w:p w14:paraId="08B98A33" w14:textId="6FBAE0DC" w:rsidR="00AF5D83" w:rsidRPr="00AF5D83" w:rsidRDefault="00AF5D83" w:rsidP="00E46683">
      <w:pPr>
        <w:rPr>
          <w:vanish/>
          <w:specVanish/>
        </w:rPr>
      </w:pPr>
    </w:p>
    <w:p w14:paraId="004A4EDD" w14:textId="77777777" w:rsidR="00685D5A" w:rsidRDefault="00685D5A" w:rsidP="00685D5A">
      <w:pPr>
        <w:widowControl/>
        <w:wordWrap/>
        <w:autoSpaceDE/>
        <w:autoSpaceDN/>
        <w:sectPr w:rsidR="00685D5A" w:rsidSect="0055656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0F1773E" w14:textId="77777777" w:rsidR="00691857" w:rsidRPr="00476676" w:rsidRDefault="00691857" w:rsidP="00691857">
      <w:r>
        <w:rPr>
          <w:noProof/>
        </w:rPr>
        <w:lastRenderedPageBreak/>
        <w:drawing>
          <wp:inline distT="0" distB="0" distL="0" distR="0" wp14:anchorId="56E9ADC3" wp14:editId="5DBBEF33">
            <wp:extent cx="2819400" cy="1619250"/>
            <wp:effectExtent l="0" t="0" r="0" b="0"/>
            <wp:docPr id="1371670292" name="그림 1" descr="풍경, 자연, 들판, 초원, 나무, 사진,이미지,일러스트,캘리그라피 - 프리이미지작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풍경, 자연, 들판, 초원, 나무, 사진,이미지,일러스트,캘리그라피 - 프리이미지작가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D45DCF" wp14:editId="271F7F5B">
            <wp:extent cx="2734960" cy="1611004"/>
            <wp:effectExtent l="0" t="0" r="8255" b="8255"/>
            <wp:docPr id="1997440297" name="그림 2" descr="北 갤러리] 천태만상의 금강산...외금강의 가을풍경 &lt; 오늘의 북한 &lt; 갤러리기사 - SPN 서울평양뉴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北 갤러리] 천태만상의 금강산...외금강의 가을풍경 &lt; 오늘의 북한 &lt; 갤러리기사 - SPN 서울평양뉴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841" cy="1612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72"/>
        <w:gridCol w:w="3017"/>
        <w:gridCol w:w="3017"/>
      </w:tblGrid>
      <w:tr w:rsidR="00691857" w14:paraId="479AB370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5A785A91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56374CBC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이미지1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808080" w:themeFill="background1" w:themeFillShade="80"/>
          </w:tcPr>
          <w:p w14:paraId="22879CE5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이미지2</w:t>
            </w:r>
          </w:p>
        </w:tc>
      </w:tr>
      <w:tr w:rsidR="00691857" w14:paraId="3AD277F5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nil"/>
            </w:tcBorders>
            <w:shd w:val="clear" w:color="auto" w:fill="A6A6A6" w:themeFill="background1" w:themeFillShade="A6"/>
          </w:tcPr>
          <w:p w14:paraId="14E2BD03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배경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single" w:sz="4" w:space="0" w:color="auto"/>
            </w:tcBorders>
          </w:tcPr>
          <w:p w14:paraId="5979D017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  <w:tr2bl w:val="single" w:sz="4" w:space="0" w:color="auto"/>
            </w:tcBorders>
          </w:tcPr>
          <w:p w14:paraId="3130DE72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</w:p>
        </w:tc>
      </w:tr>
      <w:tr w:rsidR="00691857" w14:paraId="21445E7D" w14:textId="77777777" w:rsidTr="005078C7">
        <w:tc>
          <w:tcPr>
            <w:tcW w:w="2908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6A6A6" w:themeFill="background1" w:themeFillShade="A6"/>
          </w:tcPr>
          <w:p w14:paraId="3750C2DA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b/>
                <w:bCs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b/>
                <w:bCs/>
                <w:sz w:val="40"/>
                <w:szCs w:val="40"/>
              </w:rPr>
              <w:t>계절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304FFEA9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sz w:val="40"/>
                <w:szCs w:val="40"/>
              </w:rPr>
              <w:t>봄</w:t>
            </w:r>
          </w:p>
        </w:tc>
        <w:tc>
          <w:tcPr>
            <w:tcW w:w="3054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</w:tcPr>
          <w:p w14:paraId="07E96E97" w14:textId="77777777" w:rsidR="00691857" w:rsidRPr="002F6F9F" w:rsidRDefault="00691857" w:rsidP="005078C7">
            <w:pPr>
              <w:jc w:val="center"/>
              <w:rPr>
                <w:rFonts w:ascii="맑은 고딕" w:eastAsia="맑은 고딕" w:hAnsi="맑은 고딕"/>
                <w:sz w:val="40"/>
                <w:szCs w:val="40"/>
              </w:rPr>
            </w:pPr>
            <w:r w:rsidRPr="002F6F9F">
              <w:rPr>
                <w:rFonts w:ascii="맑은 고딕" w:eastAsia="맑은 고딕" w:hAnsi="맑은 고딕" w:hint="eastAsia"/>
                <w:sz w:val="40"/>
                <w:szCs w:val="40"/>
              </w:rPr>
              <w:t>가을</w:t>
            </w:r>
          </w:p>
        </w:tc>
      </w:tr>
    </w:tbl>
    <w:p w14:paraId="1A37A4C0" w14:textId="5A92E895" w:rsidR="00685D5A" w:rsidRDefault="00685D5A" w:rsidP="00691857">
      <w:pPr>
        <w:widowControl/>
        <w:wordWrap/>
        <w:autoSpaceDE/>
        <w:autoSpaceDN/>
      </w:pPr>
    </w:p>
    <w:p w14:paraId="44DC7768" w14:textId="58DDB256" w:rsidR="002B1EEF" w:rsidRDefault="002B1EEF" w:rsidP="00691857">
      <w:pPr>
        <w:widowControl/>
        <w:wordWrap/>
        <w:autoSpaceDE/>
        <w:autoSpaceDN/>
      </w:pPr>
      <w:r>
        <w:rPr>
          <w:rFonts w:hint="eastAsia"/>
        </w:rPr>
        <w:t>테스트용 파일입니다.</w:t>
      </w:r>
    </w:p>
    <w:p w14:paraId="6B5B262A" w14:textId="51559FA7" w:rsidR="00995A80" w:rsidRPr="002B1EEF" w:rsidRDefault="002B1EEF" w:rsidP="00691857">
      <w:pPr>
        <w:widowControl/>
        <w:wordWrap/>
        <w:autoSpaceDE/>
        <w:autoSpaceDN/>
        <w:rPr>
          <w:sz w:val="36"/>
          <w:szCs w:val="36"/>
        </w:rPr>
      </w:pPr>
      <w:r w:rsidRPr="002B1EEF">
        <w:rPr>
          <w:rFonts w:hint="eastAsia"/>
          <w:sz w:val="36"/>
          <w:szCs w:val="36"/>
        </w:rPr>
        <w:t>테스트용 파일입니다.</w:t>
      </w:r>
    </w:p>
    <w:p w14:paraId="3CAB2395" w14:textId="3B9A2263" w:rsidR="00995A80" w:rsidRPr="002B1EEF" w:rsidRDefault="002B1EEF" w:rsidP="00691857">
      <w:pPr>
        <w:widowControl/>
        <w:wordWrap/>
        <w:autoSpaceDE/>
        <w:autoSpaceDN/>
        <w:rPr>
          <w:sz w:val="40"/>
          <w:szCs w:val="40"/>
        </w:rPr>
      </w:pPr>
      <w:r w:rsidRPr="002B1EEF">
        <w:rPr>
          <w:rFonts w:hint="eastAsia"/>
          <w:sz w:val="40"/>
          <w:szCs w:val="40"/>
        </w:rPr>
        <w:t>테스트용 파일입니다.</w:t>
      </w:r>
    </w:p>
    <w:p w14:paraId="468C7EE6" w14:textId="69E7FB5C" w:rsidR="00995A80" w:rsidRPr="002B1EEF" w:rsidRDefault="002B1EEF" w:rsidP="00691857">
      <w:pPr>
        <w:widowControl/>
        <w:wordWrap/>
        <w:autoSpaceDE/>
        <w:autoSpaceDN/>
        <w:rPr>
          <w:sz w:val="44"/>
          <w:szCs w:val="44"/>
        </w:rPr>
      </w:pPr>
      <w:r w:rsidRPr="002B1EEF">
        <w:rPr>
          <w:rFonts w:hint="eastAsia"/>
          <w:sz w:val="44"/>
          <w:szCs w:val="44"/>
        </w:rPr>
        <w:t>테스트용 파일입니다.</w:t>
      </w:r>
    </w:p>
    <w:p w14:paraId="1E1ACCB9" w14:textId="77777777" w:rsidR="00995A80" w:rsidRDefault="00995A80" w:rsidP="00691857">
      <w:pPr>
        <w:widowControl/>
        <w:wordWrap/>
        <w:autoSpaceDE/>
        <w:autoSpaceDN/>
      </w:pPr>
    </w:p>
    <w:p w14:paraId="1AA97A8C" w14:textId="77777777" w:rsidR="00995A80" w:rsidRDefault="00995A80" w:rsidP="00691857">
      <w:pPr>
        <w:widowControl/>
        <w:wordWrap/>
        <w:autoSpaceDE/>
        <w:autoSpaceDN/>
      </w:pPr>
    </w:p>
    <w:p w14:paraId="0D0175C0" w14:textId="77777777" w:rsidR="00995A80" w:rsidRDefault="00995A80" w:rsidP="00691857">
      <w:pPr>
        <w:widowControl/>
        <w:wordWrap/>
        <w:autoSpaceDE/>
        <w:autoSpaceDN/>
      </w:pPr>
    </w:p>
    <w:p w14:paraId="3637CE05" w14:textId="77777777" w:rsidR="00995A80" w:rsidRDefault="00995A80" w:rsidP="00691857">
      <w:pPr>
        <w:widowControl/>
        <w:wordWrap/>
        <w:autoSpaceDE/>
        <w:autoSpaceDN/>
      </w:pPr>
    </w:p>
    <w:p w14:paraId="6743B946" w14:textId="77777777" w:rsidR="00995A80" w:rsidRDefault="00995A80" w:rsidP="00691857">
      <w:pPr>
        <w:widowControl/>
        <w:wordWrap/>
        <w:autoSpaceDE/>
        <w:autoSpaceDN/>
      </w:pPr>
    </w:p>
    <w:p w14:paraId="092DCBD7" w14:textId="77777777" w:rsidR="00995A80" w:rsidRDefault="00995A80" w:rsidP="00691857">
      <w:pPr>
        <w:widowControl/>
        <w:wordWrap/>
        <w:autoSpaceDE/>
        <w:autoSpaceDN/>
      </w:pPr>
    </w:p>
    <w:p w14:paraId="1C91BA2B" w14:textId="77777777" w:rsidR="00995A80" w:rsidRDefault="00995A80" w:rsidP="00691857">
      <w:pPr>
        <w:widowControl/>
        <w:wordWrap/>
        <w:autoSpaceDE/>
        <w:autoSpaceDN/>
      </w:pPr>
    </w:p>
    <w:p w14:paraId="14A47BB8" w14:textId="77777777" w:rsidR="00995A80" w:rsidRDefault="00995A80" w:rsidP="00691857">
      <w:pPr>
        <w:widowControl/>
        <w:wordWrap/>
        <w:autoSpaceDE/>
        <w:autoSpaceDN/>
      </w:pPr>
    </w:p>
    <w:p w14:paraId="7AA2ABFE" w14:textId="77777777" w:rsidR="00995A80" w:rsidRDefault="00995A80" w:rsidP="00691857">
      <w:pPr>
        <w:widowControl/>
        <w:wordWrap/>
        <w:autoSpaceDE/>
        <w:autoSpaceDN/>
      </w:pPr>
    </w:p>
    <w:p w14:paraId="0864E8AC" w14:textId="51AE3DDD" w:rsidR="00995A80" w:rsidRPr="00DA1195" w:rsidRDefault="002B1EEF" w:rsidP="00691857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83009" wp14:editId="12F42204">
                <wp:simplePos x="0" y="0"/>
                <wp:positionH relativeFrom="column">
                  <wp:posOffset>777922</wp:posOffset>
                </wp:positionH>
                <wp:positionV relativeFrom="paragraph">
                  <wp:posOffset>2304510</wp:posOffset>
                </wp:positionV>
                <wp:extent cx="3780430" cy="2538483"/>
                <wp:effectExtent l="0" t="19050" r="29845" b="33655"/>
                <wp:wrapNone/>
                <wp:docPr id="1126525763" name="화살표: 오른쪽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430" cy="253848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82A2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화살표: 오른쪽 3" o:spid="_x0000_s1026" type="#_x0000_t13" style="position:absolute;margin-left:61.25pt;margin-top:181.45pt;width:297.65pt;height:19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" adj="14348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4336F" wp14:editId="743F9025">
                <wp:simplePos x="0" y="0"/>
                <wp:positionH relativeFrom="column">
                  <wp:posOffset>3056890</wp:posOffset>
                </wp:positionH>
                <wp:positionV relativeFrom="paragraph">
                  <wp:posOffset>-2189</wp:posOffset>
                </wp:positionV>
                <wp:extent cx="2279176" cy="1978926"/>
                <wp:effectExtent l="0" t="0" r="26035" b="21590"/>
                <wp:wrapNone/>
                <wp:docPr id="625147373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176" cy="19789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A14E5" id="타원 2" o:spid="_x0000_s1026" style="position:absolute;margin-left:240.7pt;margin-top:-.15pt;width:179.45pt;height:15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97EA8" wp14:editId="320A426B">
                <wp:simplePos x="0" y="0"/>
                <wp:positionH relativeFrom="column">
                  <wp:posOffset>27296</wp:posOffset>
                </wp:positionH>
                <wp:positionV relativeFrom="paragraph">
                  <wp:posOffset>134516</wp:posOffset>
                </wp:positionV>
                <wp:extent cx="2006220" cy="1310185"/>
                <wp:effectExtent l="0" t="0" r="13335" b="23495"/>
                <wp:wrapNone/>
                <wp:docPr id="149977985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220" cy="1310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894A1A" id="직사각형 1" o:spid="_x0000_s1026" style="position:absolute;margin-left:2.15pt;margin-top:10.6pt;width:157.95pt;height:10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" fillcolor="#156082 [3204]" strokecolor="#030e13 [484]" strokeweight="1pt"/>
            </w:pict>
          </mc:Fallback>
        </mc:AlternateContent>
      </w:r>
    </w:p>
    <w:sectPr w:rsidR="00995A80" w:rsidRPr="00DA11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default="1" w:styleId="a">
    <w:name w:val="Normal"/>
    <w:qFormat/>
    <w:rsid w:val="008B62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07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07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07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07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07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07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07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07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807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807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8076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807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807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8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07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807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807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07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07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807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07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B626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B626C"/>
  </w:style>
  <w:style w:type="paragraph" w:styleId="ab">
    <w:name w:val="footer"/>
    <w:basedOn w:val="a"/>
    <w:link w:val="Char4"/>
    <w:uiPriority w:val="99"/>
    <w:unhideWhenUsed/>
    <w:rsid w:val="008B626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B626C"/>
  </w:style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6B7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6B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6B7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6B7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6B7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6B7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6B7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6B7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6B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6B7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16B7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6B7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6B7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6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6B7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6B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6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6B7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6B7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6B7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6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6B7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6B7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660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3D4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AE3D49"/>
  </w:style>
  <w:style w:type="paragraph" w:styleId="ac">
    <w:name w:val="footer"/>
    <w:basedOn w:val="a"/>
    <w:link w:val="Char4"/>
    <w:uiPriority w:val="99"/>
    <w:unhideWhenUsed/>
    <w:rsid w:val="00AE3D4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AE3D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